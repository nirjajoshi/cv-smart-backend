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Network Engineer ( 79765005 )</w:t>
      </w:r>
    </w:p>
    <w:p>
      <w:r>
        <w:br/>
        <w:t>Job Responsibilities :</w:t>
        <w:br/>
        <w:br/>
        <w:t>1. Responsible for administration, monitoring and management ofNetworks,network devices for Private Clouds in Reliance datacenters2. Responsible for configuration of switches, firewalls, load balancers,routing, racking , stacking and cabling3. Responsible for capacity planning and optimization of existingresources and infrastructure4. Responsible for production support and on call on 16x7 basis</w:t>
        <w:br/>
        <w:br/>
      </w:r>
    </w:p>
    <w:p>
      <w:r>
        <w:br/>
        <w:t>Education Requirement :</w:t>
        <w:br/>
        <w:br/>
        <w:t>B Tech / BE / M Tech / ME / MBA</w:t>
        <w:br/>
        <w:br/>
      </w:r>
    </w:p>
    <w:p>
      <w:r>
        <w:br/>
        <w:t>Experience Requirement :</w:t>
        <w:br/>
        <w:br/>
        <w:t>Minimum 5 Years - Maximum 8 Years</w:t>
        <w:br/>
        <w:br/>
      </w:r>
    </w:p>
    <w:p>
      <w:r>
        <w:br/>
        <w:t>Skills &amp; Competencies :</w:t>
        <w:br/>
        <w:br/>
        <w:t>1. Understanding of Functional / Technical Area2. Communication Skills3. Team Player4. Result Orientation5. Integrity6. Communication7. Customer Focus8. Learning Agility5. Adaptability6. Teamwork7. Initiative8. Innovation9. Problem Solving10. Commitment</w:t>
        <w:br/>
        <w:br/>
      </w:r>
    </w:p>
    <w:p>
      <w:r>
        <w:br/>
        <w:t>Location Map :  Mumbai RCP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