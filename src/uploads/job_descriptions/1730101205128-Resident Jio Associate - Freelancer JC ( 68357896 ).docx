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Resident Jio Associate - Freelancer JC ( 68357896 )</w:t>
      </w:r>
    </w:p>
    <w:p>
      <w:r>
        <w:br/>
        <w:t>Job Responsibilities :</w:t>
        <w:br/>
        <w:br/>
        <w:t>1. Ensure acquisition in focussed marketsa. Direct customer sales through eventsb. On-boarding &amp; operationalisation of retail outlet as Jio Associate2. Home fulfilment of Jio SIM</w:t>
        <w:br/>
        <w:br/>
      </w:r>
    </w:p>
    <w:p>
      <w:r>
        <w:br/>
        <w:t>Education Requirement :</w:t>
        <w:br/>
        <w:br/>
        <w:t>Preferably 10th/10+2 , not mandatory</w:t>
        <w:br/>
        <w:br/>
      </w:r>
    </w:p>
    <w:p>
      <w:r>
        <w:br/>
        <w:t>Experience Requirement :</w:t>
        <w:br/>
        <w:br/>
        <w:t>Fresher</w:t>
        <w:br/>
        <w:br/>
      </w:r>
    </w:p>
    <w:p>
      <w:r>
        <w:br/>
        <w:t>Skills &amp; Competencies :</w:t>
        <w:br/>
        <w:br/>
        <w:t>1. Good communication skills in local language2. Good interpersonal &amp; sales skills3. Ability to understand products &amp; services and add value to theofferings4. Goal &amp; result oriented5. Prior Logistics or Sales experience will be an added advantage</w:t>
        <w:br/>
        <w:br/>
      </w:r>
    </w:p>
    <w:p>
      <w:r>
        <w:br/>
        <w:t>Location Map :  Nagpur 2 - Hingna Wadi Road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