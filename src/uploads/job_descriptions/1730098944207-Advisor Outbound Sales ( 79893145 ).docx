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Outbound Sales ( 79893145 )</w:t>
      </w:r>
    </w:p>
    <w:p>
      <w:r>
        <w:br/>
        <w:t>Job Responsibilities :</w:t>
        <w:br/>
        <w:br/>
        <w:t>1. Migration  of free trial customers to paid customers through outboundcalls2. Liaison with customer for upselling and cross selling3. Handle inbound customer queries and explain about the product andoffer information4. Manage and resolve customer complaints5. Enter new customer information into the system and update existingcustomer information6. Identify and escalate priority issues7.Follow communication procedures, guidelines and document all callinformation according to standard operating procedures</w:t>
        <w:br/>
        <w:br/>
      </w:r>
    </w:p>
    <w:p>
      <w:r>
        <w:br/>
        <w:t>Education Requirement :</w:t>
        <w:br/>
        <w:br/>
        <w:t>10+2/Non technical Graduate</w:t>
        <w:br/>
        <w:br/>
      </w:r>
    </w:p>
    <w:p>
      <w:r>
        <w:br/>
        <w:t>Experience Requirement :</w:t>
        <w:br/>
        <w:br/>
        <w:t>6 - 12 Months</w:t>
        <w:br/>
        <w:br/>
      </w:r>
    </w:p>
    <w:p>
      <w:r>
        <w:br/>
        <w:t>Skills &amp; Competencies :</w:t>
        <w:br/>
        <w:br/>
        <w:t>1. Knowledge in telesales2. Speak and write local language3. Verbal and listening skills4. Interpersonal Skills5. Attention to detail6. Result oriented7. Customer centricity</w:t>
        <w:br/>
        <w:br/>
      </w:r>
    </w:p>
    <w:p>
      <w:r>
        <w:br/>
        <w:t>Location Map :  Nasik 2 - Jail Road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