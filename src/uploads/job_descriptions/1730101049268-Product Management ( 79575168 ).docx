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Product Management ( 79575168 )</w:t>
      </w:r>
    </w:p>
    <w:p>
      <w:r>
        <w:br/>
        <w:t>Job Responsibilities :</w:t>
        <w:br/>
        <w:br/>
        <w:t>1. Understand customer and market needs and combine it withunderstanding of the technical aspects2. Drive an effective customer-focused product strategy3. Work with engineering and R&amp;D teams to develop product roadmap4. Prioritize features to come up with effective solutions5. Conduct product and solution unlock value for customers6. Design launch strategy for the products7. Integrate customer and internal feedback and manage the productsbacklog8. Work cross-functionally with engineering, R&amp;D and design teams todeliver the product9. Design customer-centric experiences throughout the customer decisionjourney</w:t>
        <w:br/>
        <w:br/>
      </w:r>
    </w:p>
    <w:p>
      <w:r>
        <w:br/>
        <w:t>Education Requirement :</w:t>
        <w:br/>
        <w:br/>
        <w:t>B.E. / MBA  degree in any discipline</w:t>
        <w:br/>
        <w:br/>
      </w:r>
    </w:p>
    <w:p>
      <w:r>
        <w:br/>
        <w:t>Experience Requirement :</w:t>
        <w:br/>
        <w:br/>
        <w:t>5 to 7 years</w:t>
        <w:br/>
        <w:br/>
      </w:r>
    </w:p>
    <w:p>
      <w:r>
        <w:br/>
        <w:t>Skills &amp; Competencies :</w:t>
        <w:br/>
        <w:br/>
        <w:t>1. Knowledge of building customer centric products2. Understanding of technology trends and disruptions3. Customer first mindset4. Market orientation5. Business acumen</w:t>
        <w:br/>
        <w:br/>
      </w:r>
    </w:p>
    <w:p>
      <w:r>
        <w:br/>
        <w:t>Location Map :  Mumbai RCP</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