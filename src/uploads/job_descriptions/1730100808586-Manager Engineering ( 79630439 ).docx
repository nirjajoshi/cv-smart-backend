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Manager Engineering ( 79630439 )</w:t>
      </w:r>
    </w:p>
    <w:p>
      <w:r>
        <w:br/>
        <w:t>Job Responsibilities :</w:t>
        <w:br/>
        <w:br/>
        <w:t>Software Developer: Write code in Python, Javascript andHTML/CSSWork in collaboration with open source community toimprove platforms, file bugs.Fix bugs and solve problems, writedocumentation and automated testsAdvance best practices with theengineering team through participation in architecture,technical design and code reviewsWork closely with, brainstormideas and incorporate feedback from, the engineering team,product management and QA.Solid understanding of the full webtechnology stackProficiency in at least one programminglanguage: Python, Ruby, Java, PHP, JavascriptProficiencycreating web applications in one server side framework: Django,Rails, NodeJS, J2EE , etc.Strong knowledge of relationaldatabases and SQLDesiredComfortable with Unix/Linux as adevelopment environment.Experience with NoSQL databases likeMongodb.Familiarity with source code control systems like GIT,Subversion, Mercurial.Familiarity with modern DevOps tools, likeVagrant, Puppet, Ansible, Docker etc.Github profile or link toopen source workExperience in Software Development Life Cycleand interactive methodologies.Excellent communication skillsDevOps: Experience with automation/configuration management usingeither Puppet, Chef or an equivalentComfortable with Ansiblecoding and familar with AWS services and environmentsetupsReal-world experience with Python or other dynamicdevelopment languages.Comfortable with Unix/Linux as adevelopment environment.Able to code front to back, includingHTML, CSS, Javascript, Django, Python.You must be committed toan agile development practices, in Scrum or Kanban.Demonstratedskills in building service based architecture drivendevelopment.Committed to documentation of best practices so yourcode can be consumed in an open source environment.Contributorto or consumer of Open Source frameworksDesiredComforatble withmodern DevOps tools, like Vagrant, Puppet, Ansible, Dockeretc.Comfortable with Unix/Linux as a developmentenvironment.Experience with NoSQL databases likeSubversion, Mercurial.Github profile or link to open sourceworkExperience in Software Development Life Cycle andinteractive methodologies.Excellent communication skills</w:t>
        <w:br/>
        <w:br/>
      </w:r>
    </w:p>
    <w:p>
      <w:r>
        <w:br/>
        <w:t>Education Requirement :</w:t>
        <w:br/>
        <w:br/>
        <w:t>B Tech / BE / M Tech / ME / MBA</w:t>
        <w:br/>
        <w:br/>
      </w:r>
    </w:p>
    <w:p>
      <w:r>
        <w:br/>
        <w:t>Experience Requirement :</w:t>
        <w:br/>
        <w:br/>
        <w:t>5 - 8 years</w:t>
        <w:br/>
        <w:br/>
      </w:r>
    </w:p>
    <w:p>
      <w:r>
        <w:br/>
        <w:t>Skills &amp; Competencies :</w:t>
        <w:br/>
        <w:br/>
        <w:t>1) Understanding of Functional / Technical Area 2) CommunicationSkills3) Team Player4) Result Orientation 1) Integrity2)Communication3) Customer Focus 4) Learning Agility5)Adaptability 6) Teamwork7) Initiative 8) Innovation9) ProblemSolving 10) Commitment</w:t>
        <w:br/>
        <w:br/>
      </w:r>
    </w:p>
    <w:p>
      <w:r>
        <w:br/>
        <w:t>Location Map :  Bangalore</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