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Senior Engineer Operations ( 78746624 )</w:t>
      </w:r>
    </w:p>
    <w:p>
      <w:r>
        <w:br/>
        <w:t>Job Responsibilities :</w:t>
        <w:br/>
        <w:br/>
        <w:t>Able to solve medium to high complexity applications related incidentscoming from end-users or 1st line support.Logging incidents and their status in Operations Work Flow managementSystem with collecting all related information (logs, reports, SQLqueries)Able to analyze impact of incident and communicate it to affected userareas and minimize it.</w:t>
        <w:br/>
        <w:br/>
      </w:r>
    </w:p>
    <w:p>
      <w:r>
        <w:br/>
        <w:t>Education Requirement :</w:t>
        <w:br/>
        <w:br/>
        <w:t>BE / B.Tech / MCA</w:t>
        <w:br/>
        <w:br/>
      </w:r>
    </w:p>
    <w:p>
      <w:r>
        <w:br/>
        <w:t>Experience Requirement :</w:t>
        <w:br/>
        <w:br/>
        <w:t>2 - 4 years</w:t>
        <w:br/>
        <w:br/>
      </w:r>
    </w:p>
    <w:p>
      <w:r>
        <w:br/>
        <w:t>Skills &amp; Competencies :</w:t>
        <w:br/>
        <w:br/>
        <w:t>Good hands on experience in IT OpsTrouble shooting experienceProvide support to L1Strong analytical, problem identification and problem solving skill</w:t>
        <w:br/>
        <w:br/>
      </w:r>
    </w:p>
    <w:p>
      <w:r>
        <w:br/>
        <w:t>Location Map :  Mumbai RCP</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