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Backend Developer ( 79670025 )</w:t>
      </w:r>
    </w:p>
    <w:p>
      <w:r>
        <w:br/>
        <w:t>Job Responsibilities :</w:t>
        <w:br/>
        <w:br/>
        <w:t>Responsible for owning features end-to-end, from architecture,development, unit testing, deployment, bug-fixes and operation.Followcoding standards &amp; code reviews etc.Responsible for configuration management, automation of deployments.Responsible for delivering software product at high quality which meetsquality criteria.Write maintainable/scalable/efficient code.Ability to work both collaboratively and self-directed as appropriate</w:t>
        <w:br/>
        <w:br/>
      </w:r>
    </w:p>
    <w:p>
      <w:r>
        <w:br/>
        <w:t>Education Requirement :</w:t>
        <w:br/>
        <w:br/>
        <w:t>BE or Equivalent</w:t>
        <w:br/>
        <w:br/>
      </w:r>
    </w:p>
    <w:p>
      <w:r>
        <w:br/>
        <w:t>Experience Requirement :</w:t>
        <w:br/>
        <w:br/>
        <w:t>2 - 10 years</w:t>
        <w:br/>
        <w:br/>
      </w:r>
    </w:p>
    <w:p>
      <w:r>
        <w:br/>
        <w:t>Skills &amp; Competencies :</w:t>
        <w:br/>
        <w:br/>
        <w:t>Love for coding and product engineering.Bachelors in Computer Science or a related engineering discipline(electrical, electronics etc.) is a must. Masters is a plus.Deep understanding of Data structures, algorithms, Object Orienteddesign concepts, and system architecture.Writing scalable, performant, maintainable code in one or more of thelanguages   Java, Spring Boot and NodeJSGood knowledge of common software development tools/technologies (Git,Java, Eclipse, Apache, MySQL, Oracle, NoSql databases, etc.).</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