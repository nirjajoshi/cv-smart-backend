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AndroidiOS Developer ( 79750319 )</w:t>
      </w:r>
    </w:p>
    <w:p>
      <w:r>
        <w:br/>
        <w:t>Job Responsibilities :</w:t>
        <w:br/>
        <w:br/>
        <w:t>1. Hands on application/framework/Linux Device drivers etc2. Good command over OOPs concepts3. Mobile framework experience on Smartphone/Feature phones4. Good understanding of Mobile application development like calls/Messaging/Browser/Email/ActiveSync/SynML/Basic APPs PIMs(Task,calendar/memo etc.)/Phonebook5. Integration experience is additive advantage</w:t>
        <w:br/>
        <w:br/>
      </w:r>
    </w:p>
    <w:p>
      <w:r>
        <w:br/>
        <w:t>Education Requirement :</w:t>
        <w:br/>
        <w:br/>
        <w:t>B.E/B.Tech/M.E./M.Tech/M.S.</w:t>
        <w:br/>
        <w:br/>
      </w:r>
    </w:p>
    <w:p>
      <w:r>
        <w:br/>
        <w:t>Experience Requirement :</w:t>
        <w:br/>
        <w:br/>
        <w:t>0- Maximum 5 Years</w:t>
        <w:br/>
        <w:br/>
      </w:r>
    </w:p>
    <w:p>
      <w:r>
        <w:br/>
        <w:t>Skills &amp; Competencies :</w:t>
        <w:br/>
        <w:br/>
        <w:t>1. Mobile application and framework2. Android/iOS operating System3. Object oriented design and programming skills4. Data platform management5. System Integration6. Testing7. Strong communication skills8. Strong problem solving Skills9. System analysis skills#LI-SH1</w:t>
        <w:br/>
        <w:br/>
      </w:r>
    </w:p>
    <w:p>
      <w:r>
        <w:br/>
        <w:t>Location Map :  Bengaluru Avana Building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