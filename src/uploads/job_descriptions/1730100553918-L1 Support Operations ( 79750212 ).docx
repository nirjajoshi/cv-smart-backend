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L1 Support Operations ( 79750212 )</w:t>
      </w:r>
    </w:p>
    <w:p>
      <w:r>
        <w:br/>
        <w:t>Job Responsibilities :</w:t>
        <w:br/>
        <w:br/>
        <w:t>Acknowledges tickets , creates logs, categorizes, prioritizes, tracks,and routes incidents reported by users or alarms raised by monitoringtools to the concerned team to ensure resolution &amp; closure of ticket.</w:t>
        <w:br/>
        <w:br/>
      </w:r>
    </w:p>
    <w:p>
      <w:r>
        <w:br/>
        <w:t>Education Requirement :</w:t>
        <w:br/>
        <w:br/>
        <w:t>B.E/B.Tech/MCA</w:t>
        <w:br/>
        <w:br/>
      </w:r>
    </w:p>
    <w:p>
      <w:r>
        <w:br/>
        <w:t>Experience Requirement :</w:t>
        <w:br/>
        <w:br/>
        <w:t>2 - 8 years</w:t>
        <w:br/>
        <w:br/>
      </w:r>
    </w:p>
    <w:p>
      <w:r>
        <w:br/>
        <w:t>Skills &amp; Competencies :</w:t>
        <w:br/>
        <w:br/>
        <w:t>Problem Solving, Troubleshooting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