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Manager JioTV+ ( 79238134 )</w:t>
      </w:r>
    </w:p>
    <w:p>
      <w:r>
        <w:br/>
        <w:t>Job Responsibilities :</w:t>
        <w:br/>
        <w:br/>
        <w:t>1. Set the vision for the product and clearly define metrics2. Carry out alignment across businesses, product and engineering teammembers and stakeholders3. Engage closely with various teams to drive the product or featuregrowth4. Asses market conditions, competition, risks and factor them intoproduct development5. Ensure end to end ownership of the products6. Drive acquisition of products and deliver customer experience7. Act as a SPOC for communication between state teams and customerservice teams8. Develop prioritization framework to focus on right features andcapability to ship.</w:t>
        <w:br/>
        <w:br/>
      </w:r>
    </w:p>
    <w:p>
      <w:r>
        <w:br/>
        <w:t>Education Requirement :</w:t>
        <w:br/>
        <w:br/>
        <w:t>B.E/B.Tech</w:t>
        <w:br/>
        <w:br/>
      </w:r>
    </w:p>
    <w:p>
      <w:r>
        <w:br/>
        <w:t>Experience Requirement :</w:t>
        <w:br/>
        <w:br/>
        <w:t>Minimum 10 Years - Maximum 15 Years</w:t>
        <w:br/>
        <w:br/>
      </w:r>
    </w:p>
    <w:p>
      <w:r>
        <w:br/>
        <w:t>Skills &amp; Competencies :</w:t>
        <w:br/>
        <w:br/>
        <w:t>1.Leadership skills2. Communication skills3. Project Management Skills4. Stakeholder management skills5. Technical mindset</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