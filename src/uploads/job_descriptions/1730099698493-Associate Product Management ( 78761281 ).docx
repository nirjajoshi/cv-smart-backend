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Associate Product Management ( 78761281 )</w:t>
      </w:r>
    </w:p>
    <w:p>
      <w:r>
        <w:br/>
        <w:t>Job Responsibilities :</w:t>
        <w:br/>
        <w:br/>
        <w:t>Experience in designing simple and intuitive user interfaces fora product , Operates at a Feature Level (A Service or Producthas multiple Features) and assists the Lead / Senior ProductManager</w:t>
        <w:br/>
        <w:br/>
      </w:r>
    </w:p>
    <w:p>
      <w:r>
        <w:br/>
        <w:t>Education Requirement :</w:t>
        <w:br/>
        <w:br/>
        <w:t>BE / B.Tech / MCA</w:t>
        <w:br/>
        <w:br/>
      </w:r>
    </w:p>
    <w:p>
      <w:r>
        <w:br/>
        <w:t>Experience Requirement :</w:t>
        <w:br/>
        <w:br/>
        <w:t>1 - 2 years</w:t>
        <w:br/>
        <w:br/>
      </w:r>
    </w:p>
    <w:p>
      <w:r>
        <w:br/>
        <w:t>Skills &amp; Competencies :</w:t>
        <w:br/>
        <w:br/>
        <w:t>Analytical thinkingHands on developemnt experince and goodproblem-solving skills</w:t>
        <w:br/>
        <w:br/>
      </w:r>
    </w:p>
    <w:p>
      <w:r>
        <w:br/>
        <w:t>Location Map :  Bengaluru Avana Building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