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ESOC Executive ( 79856356 )</w:t>
      </w:r>
    </w:p>
    <w:p>
      <w:r>
        <w:br/>
        <w:t>Job Responsibilities :</w:t>
        <w:br/>
        <w:br/>
        <w:t>The ESOC Advisor shall provide exceptional service through advancedspecialized knowledge and advice on both technical and non-technicalqueries (voice and non-voice) in the following areas: Wireline servicesolutions, Billing, Network and Device, Acquisition / Provisioning andSales and Marketing. They will also perform retention and marketingactivities to enhance jio s share of customer wallet</w:t>
        <w:br/>
        <w:br/>
      </w:r>
    </w:p>
    <w:p>
      <w:r>
        <w:br/>
        <w:t>Education Requirement :</w:t>
        <w:br/>
        <w:br/>
        <w:t>CCNA/Btech</w:t>
        <w:br/>
        <w:br/>
      </w:r>
    </w:p>
    <w:p>
      <w:r>
        <w:br/>
        <w:t>Experience Requirement :</w:t>
        <w:br/>
        <w:br/>
        <w:t>1 - 3 years</w:t>
        <w:br/>
        <w:br/>
      </w:r>
    </w:p>
    <w:p>
      <w:r>
        <w:br/>
        <w:t>Skills &amp; Competencies :</w:t>
        <w:br/>
        <w:br/>
        <w:t>Good Communications and Interpersonal SkillsAnalytical abilitiesCustomer experience / Customer serviceTelecom and Technical Product Understanding</w:t>
        <w:br/>
        <w:br/>
      </w:r>
    </w:p>
    <w:p>
      <w:r>
        <w:br/>
        <w:t>Location Map :  Mumbai RCP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