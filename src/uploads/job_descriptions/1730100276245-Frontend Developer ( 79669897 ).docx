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Frontend Developer ( 79669897 )</w:t>
      </w:r>
    </w:p>
    <w:p>
      <w:r>
        <w:br/>
        <w:t>Job Responsibilities :</w:t>
        <w:br/>
        <w:br/>
        <w:t>Responsible for owning features end-to-end, from architecture,development, unit testing, deployment, bug-fixes and operation.Followcoding standards &amp; code reviews etc.Responsible for configuration management, automation of deployments.Responsible for delivering software product at high quality which meetsquality criteria.Write maintainable/scalable/efficient code.Ability to work both collaboratively and self-directed as appropriate</w:t>
        <w:br/>
        <w:br/>
      </w:r>
    </w:p>
    <w:p>
      <w:r>
        <w:br/>
        <w:t>Education Requirement :</w:t>
        <w:br/>
        <w:br/>
        <w:t>BE or Equivalent</w:t>
        <w:br/>
        <w:br/>
      </w:r>
    </w:p>
    <w:p>
      <w:r>
        <w:br/>
        <w:t>Experience Requirement :</w:t>
        <w:br/>
        <w:br/>
        <w:t>2 - 10 years</w:t>
        <w:br/>
        <w:br/>
      </w:r>
    </w:p>
    <w:p>
      <w:r>
        <w:br/>
        <w:t>Skills &amp; Competencies :</w:t>
        <w:br/>
        <w:br/>
        <w:t>Experience in working on React.js with redux/fluxStrong knowledge of one or more of the following mobile libraries /toolkits - JQuery Mobile, Bootstrap etc.Familiarity and proficiency with current and emerging Digital Commerceplatforms and technologies, including Java, Javascript, mobile andsocial platformsExperience with packaging tools like Gulp/Webpack &amp; code repositorieslike Github.Web Services integration using JSON/XML, RESTBasic understanding of OOPs concepts. Familiarity with source controlsystemsSocial networking: the use of popular Social APIs are a plusExposure to Internet specific issues : e-mail deliverability, SEO,cookies, web sniffers, Firebug, search algorithmsWell defined knowledge of Digital / Online  business processes,practices, and applications</w:t>
        <w:br/>
        <w:br/>
      </w:r>
    </w:p>
    <w:p>
      <w:r>
        <w:br/>
        <w:t>Location Map :  Mumbai RCP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