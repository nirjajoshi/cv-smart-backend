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Graduate Trainee IT Support ( 79599485 )</w:t>
      </w:r>
    </w:p>
    <w:p>
      <w:r>
        <w:br/>
        <w:t>Job Responsibilities :</w:t>
        <w:br/>
        <w:br/>
        <w:t>1. Assist in day-to-day tasks2. Help with troubleshooting issues and provide technical support3. Work on project that provides solutions to current problem areas4. Support the IT team in maintaining hardware, software, and othersystems5. Organize and maintain IT resources6. Learn technologies and trends to meet the demands of the agile market7. Assist in junior product management role.8. Help with OS , Kubernetes  and DB administration9. Lend IT support in areas such as cybersecurity, programming,analytics, and data center management</w:t>
        <w:br/>
        <w:br/>
      </w:r>
    </w:p>
    <w:p>
      <w:r>
        <w:br/>
        <w:t>Education Requirement :</w:t>
        <w:br/>
        <w:br/>
        <w:t>B.Sc / BBA / B.Com / BMS</w:t>
        <w:br/>
        <w:br/>
      </w:r>
    </w:p>
    <w:p>
      <w:r>
        <w:br/>
        <w:t>Experience Requirement :</w:t>
        <w:br/>
        <w:br/>
        <w:t>0-2 years</w:t>
        <w:br/>
        <w:br/>
      </w:r>
    </w:p>
    <w:p>
      <w:r>
        <w:br/>
        <w:t>Skills &amp; Competencies :</w:t>
        <w:br/>
        <w:br/>
        <w:t>1. Basic computer knowledge2. Communication skills3. Problem Solving skills4. Customer Focus5. Technical orientation6. Attention to Detail</w:t>
        <w:br/>
        <w:br/>
      </w:r>
    </w:p>
    <w:p>
      <w:r>
        <w:br/>
        <w:t>Location Map :  Mumbai RCP</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