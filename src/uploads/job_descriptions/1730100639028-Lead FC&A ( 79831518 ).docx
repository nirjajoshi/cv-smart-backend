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Lead FC&amp;A ( 79831518 )</w:t>
      </w:r>
    </w:p>
    <w:p>
      <w:r>
        <w:br/>
        <w:t>Job Responsibilities :</w:t>
        <w:br/>
        <w:br/>
        <w:t>Lead payments / order processing for procurement team</w:t>
        <w:br/>
        <w:br/>
      </w:r>
    </w:p>
    <w:p>
      <w:r>
        <w:br/>
        <w:t>Education Requirement :</w:t>
        <w:br/>
        <w:br/>
        <w:t>CA</w:t>
        <w:br/>
        <w:br/>
      </w:r>
    </w:p>
    <w:p>
      <w:r>
        <w:br/>
        <w:t>Experience Requirement :</w:t>
        <w:br/>
        <w:br/>
        <w:t>15 - 18 years</w:t>
        <w:br/>
        <w:br/>
      </w:r>
    </w:p>
    <w:p>
      <w:r>
        <w:br/>
        <w:t>Skills &amp; Competencies :</w:t>
        <w:br/>
        <w:br/>
        <w:t>Finance / Payments / Order processing</w:t>
        <w:br/>
        <w:br/>
      </w:r>
    </w:p>
    <w:p>
      <w:r>
        <w:br/>
        <w:t>Location Map :  Mumbai RCP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