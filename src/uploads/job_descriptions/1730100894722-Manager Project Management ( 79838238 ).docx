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Manager Project Management ( 79838238 )</w:t>
      </w:r>
    </w:p>
    <w:p>
      <w:r>
        <w:br/>
        <w:t>Job Responsibilities :</w:t>
        <w:br/>
        <w:br/>
        <w:t>1. Effective co-ordination with SPOC at field on daily basis ensurecompletion of project well within timeline.2. Have adequate Con-Call/VC with Project team and Provide direction toensure Project timeline adherence.3. Make random visit to sites and check the Installation done w.r.tstandard installation requirement guide team.4. Constantly monitor and report on progress of the project to allstakeholders5. Implement and manage project changes and interventions to achieveproject outputs</w:t>
        <w:br/>
        <w:br/>
      </w:r>
    </w:p>
    <w:p>
      <w:r>
        <w:br/>
        <w:t>Education Requirement :</w:t>
        <w:br/>
        <w:br/>
        <w:t>Dipl/BE /B-Tech/ Grad</w:t>
        <w:br/>
        <w:br/>
      </w:r>
    </w:p>
    <w:p>
      <w:r>
        <w:br/>
        <w:t>Experience Requirement :</w:t>
        <w:br/>
        <w:br/>
        <w:t>15 - 20 years</w:t>
        <w:br/>
        <w:br/>
      </w:r>
    </w:p>
    <w:p>
      <w:r>
        <w:br/>
        <w:t>Skills &amp; Competencies :</w:t>
        <w:br/>
        <w:br/>
        <w:t>Good Experience in Manaing Project / similer buzinessTeam PlayerAnalytical SkillTechnical Knowledge about same industryCapability of Planning ProjectKnowledge about Reconcilliation and BillingEscalation Management skill</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