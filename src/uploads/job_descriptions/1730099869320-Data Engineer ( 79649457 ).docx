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Engineer ( 79649457 )</w:t>
      </w:r>
    </w:p>
    <w:p>
      <w:r>
        <w:br/>
        <w:t>Job Responsibilities :</w:t>
        <w:br/>
        <w:br/>
        <w:t>Responsible for gathering &amp; processing raw data at scale (includingwriting scripts,web scraping,calling APIs,write SQL queries, etc.)</w:t>
        <w:br/>
        <w:br/>
      </w:r>
    </w:p>
    <w:p>
      <w:r>
        <w:br/>
        <w:t>Education Requirement :</w:t>
        <w:br/>
        <w:br/>
        <w:t>B.E/B.Tech/MCA</w:t>
        <w:br/>
        <w:br/>
      </w:r>
    </w:p>
    <w:p>
      <w:r>
        <w:br/>
        <w:t>Experience Requirement :</w:t>
        <w:br/>
        <w:br/>
        <w:t>Minimum 6 Years - Maximum 9 Years</w:t>
        <w:br/>
        <w:br/>
      </w:r>
    </w:p>
    <w:p>
      <w:r>
        <w:br/>
        <w:t>Skills &amp; Competencies :</w:t>
        <w:br/>
        <w:br/>
        <w:t>1. Statistical analysis and modeling2. Exposure to Hadoop based technologies</w:t>
        <w:br/>
        <w:br/>
      </w:r>
    </w:p>
    <w:p>
      <w:r>
        <w:br/>
        <w:t>Location Map :  Mumbai RCP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