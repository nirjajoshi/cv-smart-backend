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Frontend Developer Angular (AI Ops) ( 79699321 )</w:t>
      </w:r>
    </w:p>
    <w:p>
      <w:r>
        <w:br/>
        <w:t>Job Responsibilities :</w:t>
        <w:br/>
        <w:br/>
        <w:t>1 Design overall architecture of the web application.2 Develop new user-facing features on Angular 8+3.Build reusable components and front-end libraries for future use4.Translating designs and wireframes into high quality code5.Optimizing components for maximum performance across a vast array ofweb-capable devices and browsers6.Maintaining quality and ensure responsiveness of applications.7.Agile development and delivery of solutions.8.Collaborating with the engineering team to design and launch newfeatures.9.Understanding and implementation of security and data protection.10.Web and native app development for both mobile and desktop.</w:t>
        <w:br/>
        <w:br/>
      </w:r>
    </w:p>
    <w:p>
      <w:r>
        <w:br/>
        <w:t>Education Requirement :</w:t>
        <w:br/>
        <w:br/>
        <w:t>BE CS or PG in Computers</w:t>
        <w:br/>
        <w:br/>
      </w:r>
    </w:p>
    <w:p>
      <w:r>
        <w:br/>
        <w:t>Experience Requirement :</w:t>
        <w:br/>
        <w:br/>
        <w:t>3 - 7 years</w:t>
        <w:br/>
        <w:br/>
      </w:r>
    </w:p>
    <w:p>
      <w:r>
        <w:br/>
        <w:t>Skills &amp; Competencies :</w:t>
        <w:br/>
        <w:br/>
        <w:t>1.Knowledge of Front-end Technology :  Angular 8+ ,HTML,CSS, JQuery,Ajax2.Familiarity with RESTful APIs3. Front-end development tools such as Babel, Webpack, NPM, etc4.Code versioning tools such as GIT , Azure CI/CD1.Analytical skills.2.Responsive design skills3.Interpersonal skills</w:t>
        <w:br/>
        <w:br/>
      </w:r>
    </w:p>
    <w:p>
      <w:r>
        <w:br/>
        <w:t>Location Map :  Mumbai RCP</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