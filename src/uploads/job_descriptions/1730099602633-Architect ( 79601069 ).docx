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Architect ( 79601069 )</w:t>
      </w:r>
    </w:p>
    <w:p>
      <w:r>
        <w:br/>
        <w:t>Job Responsibilities :</w:t>
        <w:br/>
        <w:br/>
        <w:t>Use models and architectural frameworks to identify keyrelationships and gaps between business objectives, process andsystems. Develop and maintain technology/applications roadmaps.Create reference architectures, application architectures.Create/tailor the development process required to deliver,Perform technology stack fitment, product fitment analysis,Create and review applications / integration/ informationarchitectures. An understanding of scalability, redundancy andappreciation of Deployment Architecture.</w:t>
        <w:br/>
        <w:br/>
      </w:r>
    </w:p>
    <w:p>
      <w:r>
        <w:br/>
        <w:t>Education Requirement :</w:t>
        <w:br/>
        <w:br/>
        <w:t>B.E / B.Tech/ M. Tech / MCA / MBA /UG/PG</w:t>
        <w:br/>
        <w:br/>
      </w:r>
    </w:p>
    <w:p>
      <w:r>
        <w:br/>
        <w:t>Experience Requirement :</w:t>
        <w:br/>
        <w:br/>
        <w:t>Minimum 10 years - Maximum 15 years</w:t>
        <w:br/>
        <w:br/>
      </w:r>
    </w:p>
    <w:p>
      <w:r>
        <w:br/>
        <w:t>Skills &amp; Competencies :</w:t>
        <w:br/>
        <w:br/>
        <w:t>1. Authentication &amp; Authorization2. Workflow3. Content Management4. E-Commerce5. Deep tech knowledge with domain experience</w:t>
        <w:br/>
        <w:br/>
      </w:r>
    </w:p>
    <w:p>
      <w:r>
        <w:br/>
        <w:t>Location Map :  Hyderabad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