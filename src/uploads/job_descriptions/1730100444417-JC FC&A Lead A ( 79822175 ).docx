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JC FC&amp;A Lead A ( 79822175 )</w:t>
      </w:r>
    </w:p>
    <w:p>
      <w:r>
        <w:br/>
        <w:t>Job Responsibilities :</w:t>
        <w:br/>
        <w:br/>
        <w:t>1. Responsible for finance and accounting activities at Jio Center2. Drive vendor management (procurement to payments)3. Manage administration and HR related aspects at Jio Center4. Responsible for adherence of all statutory compliances5. Manage assets and monitor audits at Jio Center6. Resolve cash related issues through Operation Center</w:t>
        <w:br/>
        <w:br/>
      </w:r>
    </w:p>
    <w:p>
      <w:r>
        <w:br/>
        <w:t>Education Requirement :</w:t>
        <w:br/>
        <w:br/>
        <w:t>Graduation degree in any discipline, Post Graduation preferred</w:t>
        <w:br/>
        <w:br/>
      </w:r>
    </w:p>
    <w:p>
      <w:r>
        <w:br/>
        <w:t>Experience Requirement :</w:t>
        <w:br/>
        <w:br/>
        <w:t>6 - 8 years</w:t>
        <w:br/>
        <w:br/>
      </w:r>
    </w:p>
    <w:p>
      <w:r>
        <w:br/>
        <w:t>Skills &amp; Competencies :</w:t>
        <w:br/>
        <w:br/>
        <w:t>1. Knowledge of core finance and accounting2. Vendor management skills3. Negotiation skills4. Relationship management skills5. Problem solving skills6. Detail orientation7. Business partnering and service</w:t>
        <w:br/>
        <w:br/>
      </w:r>
    </w:p>
    <w:p>
      <w:r>
        <w:br/>
        <w:t>Location Map :  Hyderabad 9 - Gachibowli</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