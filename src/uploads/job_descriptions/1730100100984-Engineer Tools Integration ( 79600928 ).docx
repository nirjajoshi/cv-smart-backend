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Engineer Tools Integration ( 79600928 )</w:t>
      </w:r>
    </w:p>
    <w:p>
      <w:r>
        <w:br/>
        <w:t>Job Responsibilities :</w:t>
        <w:br/>
        <w:br/>
        <w:t>Develop integrations points between cots products and in-housebuilt solution. Customize cots products as per requirements ofJio IDC.</w:t>
        <w:br/>
        <w:br/>
      </w:r>
    </w:p>
    <w:p>
      <w:r>
        <w:br/>
        <w:t>Education Requirement :</w:t>
        <w:br/>
        <w:br/>
        <w:t>BE/BTech/MTech / MCA / MSc</w:t>
        <w:br/>
        <w:br/>
      </w:r>
    </w:p>
    <w:p>
      <w:r>
        <w:br/>
        <w:t>Experience Requirement :</w:t>
        <w:br/>
        <w:br/>
        <w:t>8 - 12 years</w:t>
        <w:br/>
        <w:br/>
      </w:r>
    </w:p>
    <w:p>
      <w:r>
        <w:br/>
        <w:t>Skills &amp; Competencies :</w:t>
        <w:br/>
        <w:br/>
        <w:t>Functional/Technical Skills:Automation Tools configuration &amp;integration (Vmware, HP tools or similar), provisioning andconfiguration automation, practical knowledge of configuration,capacity, incident and event management processes, Enterpriselogging tools and best practices. Windows Powershell/ Linuxshell scripting/ Perl, Able to provide production L3/L4 supportfor internal business units on the tools used by IDC.  Automatedsystem build capabilities, Data center domain knowledge, problemsolving &amp; analytical skills, troubleshooting mindset and mindsetto bring up innovative solutions</w:t>
        <w:br/>
        <w:br/>
      </w:r>
    </w:p>
    <w:p>
      <w:r>
        <w:br/>
        <w:t>Location Map :  Bengaluru Avana Building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