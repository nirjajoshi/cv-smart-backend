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DevOps Engineer ( 79592159 )</w:t>
      </w:r>
    </w:p>
    <w:p>
      <w:r>
        <w:br/>
        <w:t>Job Responsibilities :</w:t>
        <w:br/>
        <w:br/>
        <w:t>Responsible for DevOps of Private Cloud</w:t>
        <w:br/>
        <w:br/>
      </w:r>
    </w:p>
    <w:p>
      <w:r>
        <w:br/>
        <w:t>Education Requirement :</w:t>
        <w:br/>
        <w:br/>
        <w:t>B Tech / BE / M Tech / ME / MBA</w:t>
        <w:br/>
        <w:br/>
      </w:r>
    </w:p>
    <w:p>
      <w:r>
        <w:br/>
        <w:t>Experience Requirement :</w:t>
        <w:br/>
        <w:br/>
        <w:t>Minimum 5 Years - Maximum 8 Years</w:t>
        <w:br/>
        <w:br/>
      </w:r>
    </w:p>
    <w:p>
      <w:r>
        <w:br/>
        <w:t>Skills &amp; Competencies :</w:t>
        <w:br/>
        <w:br/>
        <w:t>1. Understanding of Functional/Technical area2. Communication skills3. Team player4. Result Orientation5. Integrity6. Communication7. Customer Focus8. Learning agility9. Adaptability10. Teamwork11. Initiative12. Innovation13. Problem solving14. Commitment#LI-SH1</w:t>
        <w:br/>
        <w:br/>
      </w:r>
    </w:p>
    <w:p>
      <w:r>
        <w:br/>
        <w:t>Location Map :  Hyderabad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