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JC Digital Repair Specialist ( 79850408 )</w:t>
      </w:r>
    </w:p>
    <w:p>
      <w:r>
        <w:br/>
        <w:t>Job Responsibilities :</w:t>
        <w:br/>
        <w:br/>
        <w:t>1. Install CPE devices2. Daily partner management3. Address partner queries4. Drive quality installations5. Interact with customers6. Troubleshoot device defects7. Handle device queries8. Record job in CRM portal9. Upgrade device software10. Assemble / dismantle smartphones11. Repair handsets12. Verify devices for exchange13. Inspect FTTx devices14. Travel to touch points15. Train / support service points16. Fulfill adhoc responsibilities as per business requirements</w:t>
        <w:br/>
        <w:br/>
      </w:r>
    </w:p>
    <w:p>
      <w:r>
        <w:br/>
        <w:t>Education Requirement :</w:t>
        <w:br/>
        <w:br/>
        <w:t>10+2 / ITI / Diploma, Certification in Device Care (Preferred)</w:t>
        <w:br/>
        <w:br/>
      </w:r>
    </w:p>
    <w:p>
      <w:r>
        <w:br/>
        <w:t>Experience Requirement :</w:t>
        <w:br/>
        <w:br/>
        <w:t>0 - 4 years</w:t>
        <w:br/>
        <w:br/>
      </w:r>
    </w:p>
    <w:p>
      <w:r>
        <w:br/>
        <w:t>Skills &amp; Competencies :</w:t>
        <w:br/>
        <w:br/>
        <w:t>A. Soft skills:1. Customer focus2. Communication skills3. Problem Solving skillsB. Functional skills:1. Handset repair skills2. Knowledge of spares operations3. Knowledge of CRM Systems</w:t>
        <w:br/>
        <w:br/>
      </w:r>
    </w:p>
    <w:p>
      <w:r>
        <w:br/>
        <w:t>Location Map :  Mumbai NVMB 2 (24) - Ghansoli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