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Operations Support Manager ( 79631507 )</w:t>
      </w:r>
    </w:p>
    <w:p>
      <w:r>
        <w:br/>
        <w:t>Job Responsibilities :</w:t>
        <w:br/>
        <w:br/>
        <w:t>Regional Operations Support Team (North/East/West/South) to managefollowing activities: Support DC/JC/Transport operations team from fieldfor issue resolution Monitoring of KPI`s and ensure meeting businessrequirements proactively Perfomance Analysis of operations andmonitoring</w:t>
        <w:br/>
        <w:br/>
      </w:r>
    </w:p>
    <w:p>
      <w:r>
        <w:br/>
        <w:t>Education Requirement :</w:t>
        <w:br/>
        <w:br/>
        <w:t>MBA,/Graduate</w:t>
        <w:br/>
        <w:br/>
      </w:r>
    </w:p>
    <w:p>
      <w:r>
        <w:br/>
        <w:t>Experience Requirement :</w:t>
        <w:br/>
        <w:br/>
        <w:t>Minimum 5 Years - Maximum 10 Years</w:t>
        <w:br/>
        <w:br/>
      </w:r>
    </w:p>
    <w:p>
      <w:r>
        <w:br/>
        <w:t>Skills &amp; Competencies :</w:t>
        <w:br/>
        <w:br/>
        <w:t>Leadership Mentoring Strategy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