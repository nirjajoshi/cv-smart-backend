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Engineer Operations ( 79618804 )</w:t>
      </w:r>
    </w:p>
    <w:p>
      <w:r>
        <w:br/>
        <w:t>Job Responsibilities :</w:t>
        <w:br/>
        <w:br/>
        <w:t>Supports end-users in functionality of the applicationsUnderstands monitoring concept, knows monitoring tools used forapplication and can define and interpret complex applicationalerts Can create complex monitoring scripts for applicationmonitoring</w:t>
        <w:br/>
        <w:br/>
      </w:r>
    </w:p>
    <w:p>
      <w:r>
        <w:br/>
        <w:t>Education Requirement :</w:t>
        <w:br/>
        <w:br/>
        <w:t>BE / B.Tech / MCA</w:t>
        <w:br/>
        <w:br/>
      </w:r>
    </w:p>
    <w:p>
      <w:r>
        <w:br/>
        <w:t>Experience Requirement :</w:t>
        <w:br/>
        <w:br/>
        <w:t>1 - 2 years</w:t>
        <w:br/>
        <w:br/>
      </w:r>
    </w:p>
    <w:p>
      <w:r>
        <w:br/>
        <w:t>Skills &amp; Competencies :</w:t>
        <w:br/>
        <w:br/>
        <w:t>Analytical skillsGood hands on experience in IT OpsTroubleshooting experience</w:t>
        <w:br/>
        <w:br/>
      </w:r>
    </w:p>
    <w:p>
      <w:r>
        <w:br/>
        <w:t>Location Map :  Bengaluru Avana Building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