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JC Senior Digital Repair Specialist ( 79851584 )</w:t>
      </w:r>
    </w:p>
    <w:p>
      <w:r>
        <w:br/>
        <w:t>Job Responsibilities :</w:t>
        <w:br/>
        <w:br/>
        <w:t>1. Partner identification and mentoring2. Install CPE devices3. Drive quality installations4. Address partner queries5. Visit partners for checks6. Conduct group meetings7. Interact with customers8. Troubleshoot device queries9. Record job in CRM portal10. Upgrade device software11. Repair handsets, PCB swap12. Train / support service points13. Adhoc responsibilities as needed</w:t>
        <w:br/>
        <w:br/>
      </w:r>
    </w:p>
    <w:p>
      <w:r>
        <w:br/>
        <w:t>Education Requirement :</w:t>
        <w:br/>
        <w:br/>
        <w:t>10+2/ITI/Diploma/Certification in Device Care</w:t>
        <w:br/>
        <w:br/>
      </w:r>
    </w:p>
    <w:p>
      <w:r>
        <w:br/>
        <w:t>Experience Requirement :</w:t>
        <w:br/>
        <w:br/>
        <w:t>0 - Maximum 4 Years</w:t>
        <w:br/>
        <w:br/>
      </w:r>
    </w:p>
    <w:p>
      <w:r>
        <w:br/>
        <w:t>Skills &amp; Competencies :</w:t>
        <w:br/>
        <w:br/>
        <w:t>A. Soft skills:1. Customer focus2. Communication skills3. Problem Solving skillsB. Functional skills:1. Handset repair skills2. Knowledge of spares operations3. Knowledge of CRM Systems</w:t>
        <w:br/>
        <w:br/>
      </w:r>
    </w:p>
    <w:p>
      <w:r>
        <w:br/>
        <w:t>Location Map :  Mumbai Ward M/East (11) - Govandi East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