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Engineer Storage &amp; Backup Provisioning ( 79707150 )</w:t>
      </w:r>
    </w:p>
    <w:p>
      <w:r>
        <w:br/>
        <w:t>Job Responsibilities :</w:t>
        <w:br/>
        <w:br/>
        <w:t>To ensure provisioning of storage &amp; backup systems incompliance with standard/best practices and OEM guidelines,within agreed SLAs and timelines on a 24 x 7 shift basis forall: i) IDC RFS requirements. ii) Customer work-orderrequirements. iii)Any specific ad-hoc requirements that may comein at any point of time. Security hardening &amp; coordination forBA/VA of provisioned servers. To co-ordinate withvendor/contractor for testing, hardware repairs duringimplementation, and any migrations or re-work prior totransition. Perform updates to CMDB / provisioning DB.</w:t>
        <w:br/>
        <w:br/>
      </w:r>
    </w:p>
    <w:p>
      <w:r>
        <w:br/>
        <w:t>Education Requirement :</w:t>
        <w:br/>
        <w:br/>
        <w:t>B.Tech/BE</w:t>
        <w:br/>
        <w:br/>
      </w:r>
    </w:p>
    <w:p>
      <w:r>
        <w:br/>
        <w:t>Experience Requirement :</w:t>
        <w:br/>
        <w:br/>
        <w:t>5 - 10 years</w:t>
        <w:br/>
        <w:br/>
      </w:r>
    </w:p>
    <w:p>
      <w:r>
        <w:br/>
        <w:t>Skills &amp; Competencies :</w:t>
        <w:br/>
        <w:br/>
        <w:t>SAN, NAS &amp; DAS Installation, Configuration &amp; TroubleshootingAdvance Level of configurations for high availability &amp; DisasterRecovery setup like Replication, Restoration, Data Migration &amp;Snap-shot, Mirroring, Business Continuity Volumes, etc. Workedon Infrastructure Components like Storage switches, FiberConnectivity, etc. Configuration of Various components likeSwitches/ Storage &amp; Backup devices with various scenarios.Hands-on experience on functional aspects like RAID creation,LUN creating, Zoning, assigning and monitoring. Hands-onexperience Backup &amp; Recovery technology (products like TapeLibrary &amp; Virtual Tape Library) and software products (Veritas /Networker/ Symantec/ Microsoft/ etc.). Excellent knowledge ofUNIX, Linux and/or Windows platforms. Knowledge of DatabaseManagement would be an advantage. Basic knowledge of Networkingwould be an advantage. Knowledge or experience of using 3rdparty / OEM tools. Out-of-the-box thinking, Problem Solvingmindset, Stake Holder &amp; Customer Management, Vendor Management,Communication Management, analytical mindset, excellenttroubleshooting skills, KPI Measurement &amp; Management reporting,Innovative thinking.</w:t>
        <w:br/>
        <w:br/>
      </w:r>
    </w:p>
    <w:p>
      <w:r>
        <w:br/>
        <w:t>Location Map :  Mumbai RCP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