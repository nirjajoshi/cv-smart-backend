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Manager (AI Ops) ( 79840266 )</w:t>
      </w:r>
    </w:p>
    <w:p>
      <w:r>
        <w:br/>
        <w:t>Job Responsibilities :</w:t>
        <w:br/>
        <w:br/>
        <w:t>1. Responsible for both product planning and product delivery.2. working with sales, marketing and support to ensure revenue andcustomer satisfaction goals are met.3. Define the product strategy and roadmap4. Responsible for managing and implementing marketing activitiesthrough research, strategic planning, and implementation.5. Work with relevant stake holders for handling different crisissituation, hurdles and complications during implementation cycle.</w:t>
        <w:br/>
        <w:br/>
      </w:r>
    </w:p>
    <w:p>
      <w:r>
        <w:br/>
        <w:t>Education Requirement :</w:t>
        <w:br/>
        <w:br/>
        <w:t>BE CS or PG in Computers</w:t>
        <w:br/>
        <w:br/>
      </w:r>
    </w:p>
    <w:p>
      <w:r>
        <w:br/>
        <w:t>Experience Requirement :</w:t>
        <w:br/>
        <w:br/>
        <w:t>3 - 7 years</w:t>
        <w:br/>
        <w:br/>
      </w:r>
    </w:p>
    <w:p>
      <w:r>
        <w:br/>
        <w:t>Skills &amp; Competencies :</w:t>
        <w:br/>
        <w:br/>
        <w:t>1. Product Management, People Management,2. Understanding the Customer, Product Development,3. Requirements Analysis, Pricing, Planning, Competitive Analysis, SalesPlanning, Inventory Control, Financial Planning and Strategy</w:t>
        <w:br/>
        <w:br/>
      </w:r>
    </w:p>
    <w:p>
      <w:r>
        <w:br/>
        <w:t>Location Map :  Mumbai RCP</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