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Facility Shift leads (MUM, JAM, NAG) ( 79773219 )</w:t>
      </w:r>
    </w:p>
    <w:p>
      <w:r>
        <w:br/>
        <w:t>Job Responsibilities :</w:t>
        <w:br/>
        <w:br/>
        <w:t>Lead the shift related activities for 24 * 7 operation &amp; maintenance ofDatacenter facility infrastructure including escalations, vendormanagement,incident management and planned activities.Operations reportgeneration</w:t>
        <w:br/>
        <w:br/>
      </w:r>
    </w:p>
    <w:p>
      <w:r>
        <w:br/>
        <w:t>Education Requirement :</w:t>
        <w:br/>
        <w:br/>
        <w:t>B.Tech/BE</w:t>
        <w:br/>
        <w:br/>
      </w:r>
    </w:p>
    <w:p>
      <w:r>
        <w:br/>
        <w:t>Experience Requirement :</w:t>
        <w:br/>
        <w:br/>
        <w:t>Minimum 8 Years - Maximum 12 Years</w:t>
        <w:br/>
        <w:br/>
      </w:r>
    </w:p>
    <w:p>
      <w:r>
        <w:br/>
        <w:t>Skills &amp; Competencies :</w:t>
        <w:br/>
        <w:br/>
        <w:t>1. Has good knowledge of design drawings, P &amp; ID, procurement process,Electrical/HVAC/Mechanical processes for equipment,Transformers, HT LTPanels, DG/DRUPS, UPS Power, Racks, DCIM &amp; BMS, Chillers, PACs, Pumps &amp;Cooling tower &amp; Pumps2. Has demonstrated and proven experience in managing HVAC Design &amp;Operations for Data Centres3. Has demonstrated and proven experience in managing Instrumentation &amp;automation Operations for Data Centres Team Management, Problem Solving,Stake Holder &amp; Customer Management, IT Business Process Management, ITAudit &amp; Compliance Management, Data centre Vendor Management,Communication Management,  Analytical, Conflict Resolution</w:t>
        <w:br/>
        <w:br/>
      </w:r>
    </w:p>
    <w:p>
      <w:r>
        <w:br/>
        <w:t>Location Map :  Jamnagar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