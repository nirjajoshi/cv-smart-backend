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Lead Engineering ( 79815676 )</w:t>
      </w:r>
    </w:p>
    <w:p>
      <w:r>
        <w:br/>
        <w:t>Job Responsibilities :</w:t>
        <w:br/>
        <w:br/>
        <w:t>1. Reliance currently runs a series of primary care clinics throughoutSouth &amp; Central Mumbai and is in the process of expanding this to coverthe entire Mumbai region2. An initial roll-out in Mumbai will act as a proof of concept andplans are being considered to expand coverage nationwide3. The Health cloud team is developing JioHealth, an integrated digitalplatform which provides seamless healthcare and wellness experience tothe consumer as well as healthcare professionals4. It covers the complete healthcare spectrum from in-home care totertiary (Hospitals) healthcare services5. Goal of Jio Health is to transform/improve the way healthcareservices are provided and consumed and it will help Reliance and otherexternal customers efficiently scale up both the reach and depth ofservices offered throughtout India and globally6. This position holder would be responsible for software development ofJio health suite of products</w:t>
        <w:br/>
        <w:br/>
      </w:r>
    </w:p>
    <w:p>
      <w:r>
        <w:br/>
        <w:t>Education Requirement :</w:t>
        <w:br/>
        <w:br/>
        <w:t>B Tech / BE / M Tech / ME / MBA</w:t>
        <w:br/>
        <w:br/>
      </w:r>
    </w:p>
    <w:p>
      <w:r>
        <w:br/>
        <w:t>Experience Requirement :</w:t>
        <w:br/>
        <w:br/>
        <w:t>Minimum 10 Years - Maximum 15 years</w:t>
        <w:br/>
        <w:br/>
      </w:r>
    </w:p>
    <w:p>
      <w:r>
        <w:br/>
        <w:t>Skills &amp; Competencies :</w:t>
        <w:br/>
        <w:br/>
        <w:t>1. Deep Understanding of Functional/Technical area2. Very Good Communication skills3. Team leader4. Result orientation5. Stake holder management6. Attention to detail7. Integrity8. Communication9. Customer Focus10. Learning Agility11. Adaptability12. Teamwork13. Initiative14. Innovation15. Problem Solving16. Commitment</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