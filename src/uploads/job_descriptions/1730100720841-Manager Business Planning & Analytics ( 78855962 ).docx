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Manager Business Planning &amp; Analytics ( 78855962 )</w:t>
      </w:r>
    </w:p>
    <w:p>
      <w:r>
        <w:br/>
        <w:t>Job Responsibilities :</w:t>
        <w:br/>
        <w:br/>
        <w:t>1. The role is responsible for creating detailed model of the businessplanby 1072 Jio Centres, functional Plans (Network,Mktg,Sales,HR,CS,finance,SCM,admn,etc)and revenue plan and P&amp;L by JC for marketconstruct,revenue,customers,devices and usage2. The role is also required to manage,evaluate and present the Capex &amp;opex plans to the leadership teams3. The role is also required to manage Balance Sheet,P&amp;L and cash flow</w:t>
        <w:br/>
        <w:br/>
      </w:r>
    </w:p>
    <w:p>
      <w:r>
        <w:br/>
        <w:t>Education Requirement :</w:t>
        <w:br/>
        <w:br/>
        <w:t>Any Graduate, Post Graduation preferred</w:t>
        <w:br/>
        <w:br/>
      </w:r>
    </w:p>
    <w:p>
      <w:r>
        <w:br/>
        <w:t>Experience Requirement :</w:t>
        <w:br/>
        <w:br/>
        <w:t>Minimum 8 Years - Maximum 12 Years</w:t>
        <w:br/>
        <w:br/>
      </w:r>
    </w:p>
    <w:p>
      <w:r>
        <w:br/>
        <w:t>Skills &amp; Competencies :</w:t>
        <w:br/>
        <w:br/>
        <w:t>1. Operation planning2. Feasibility evaluation3. Cost-benefit analysis4. Sales analytics5. Customer insight6. Product profitability7. Annual operating plan8. Budget analysis and monitoring</w:t>
        <w:br/>
        <w:br/>
      </w:r>
    </w:p>
    <w:p>
      <w:r>
        <w:br/>
        <w:t>Location Map :  Maharashtra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